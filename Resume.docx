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41DB" w14:textId="7DA55D10" w:rsidR="008043DB" w:rsidRDefault="009927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820810" wp14:editId="248E21F9">
                <wp:simplePos x="0" y="0"/>
                <wp:positionH relativeFrom="margin">
                  <wp:posOffset>4114165</wp:posOffset>
                </wp:positionH>
                <wp:positionV relativeFrom="paragraph">
                  <wp:posOffset>0</wp:posOffset>
                </wp:positionV>
                <wp:extent cx="2715260" cy="126873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7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3254"/>
                            </w:tblGrid>
                            <w:tr w:rsidR="00F662EF" w14:paraId="0062C266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20FF58C" w14:textId="77777777" w:rsidR="00A2757B" w:rsidRDefault="00A2757B" w:rsidP="00A2757B">
                                  <w:r w:rsidRPr="00303347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F8C7A6" wp14:editId="1A43A759">
                                        <wp:extent cx="182880" cy="182880"/>
                                        <wp:effectExtent l="0" t="0" r="7620" b="762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494BEA27" w14:textId="77777777" w:rsidR="00A2757B" w:rsidRPr="00F95583" w:rsidRDefault="00B31FC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7" w:history="1">
                                    <w:r w:rsidR="00A2757B" w:rsidRPr="00F95583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zromano.com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639E84F4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67C86991" w14:textId="2B38FEE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F6B9F9D" wp14:editId="533F9C37">
                                        <wp:extent cx="182880" cy="182880"/>
                                        <wp:effectExtent l="0" t="0" r="7620" b="7620"/>
                                        <wp:docPr id="36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0E86C775" w14:textId="2E81F081" w:rsidR="00A2757B" w:rsidRPr="00F95583" w:rsidRDefault="00B31FC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9" w:history="1">
                                    <w:r w:rsidR="001A3F5F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zachary.c.romano@gmail.com</w:t>
                                    </w:r>
                                  </w:hyperlink>
                                </w:p>
                              </w:tc>
                            </w:tr>
                            <w:tr w:rsidR="00F662EF" w14:paraId="4D8E810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535F8059" w14:textId="3EA7352A" w:rsidR="00A2757B" w:rsidRDefault="002F0368" w:rsidP="00A275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7E0A75" wp14:editId="46ABD72D">
                                        <wp:extent cx="182880" cy="182880"/>
                                        <wp:effectExtent l="0" t="0" r="7620" b="7620"/>
                                        <wp:docPr id="37" name="Picture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duotone>
                                                    <a:prstClr val="black"/>
                                                    <a:schemeClr val="accent2">
                                                      <a:lumMod val="75000"/>
                                                      <a:tint val="45000"/>
                                                      <a:satMod val="400000"/>
                                                    </a:schemeClr>
                                                  </a:duotone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11CBABE7" w14:textId="529C7E19" w:rsidR="00A2757B" w:rsidRPr="0056498A" w:rsidRDefault="00B31FC7" w:rsidP="00A275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hyperlink r:id="rId11" w:history="1"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www.linkedin.</w:t>
                                    </w:r>
                                    <w:r w:rsidR="002F0368" w:rsidRPr="001A3F5F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com</w:t>
                                    </w:r>
                                    <w:r w:rsidR="002F0368" w:rsidRPr="0056498A">
                                      <w:rPr>
                                        <w:rStyle w:val="Hyperlink"/>
                                        <w:rFonts w:ascii="Gill Sans MT" w:hAnsi="Gill Sans MT"/>
                                        <w:color w:val="404040" w:themeColor="text1" w:themeTint="BF"/>
                                        <w:sz w:val="24"/>
                                        <w:szCs w:val="24"/>
                                        <w:u w:val="none"/>
                                      </w:rPr>
                                      <w:t>/in/zromano/</w:t>
                                    </w:r>
                                  </w:hyperlink>
                                </w:p>
                              </w:tc>
                            </w:tr>
                            <w:tr w:rsidR="0056498A" w14:paraId="07547297" w14:textId="77777777" w:rsidTr="00B53C74">
                              <w:trPr>
                                <w:trHeight w:val="412"/>
                              </w:trPr>
                              <w:tc>
                                <w:tcPr>
                                  <w:tcW w:w="516" w:type="dxa"/>
                                  <w:vAlign w:val="center"/>
                                </w:tcPr>
                                <w:p w14:paraId="2ACEB4FD" w14:textId="10A8D114" w:rsidR="0056498A" w:rsidRDefault="00B53C74" w:rsidP="00A2757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4077D9" wp14:editId="2DAC48A8">
                                        <wp:extent cx="182880" cy="182880"/>
                                        <wp:effectExtent l="0" t="0" r="7620" b="7620"/>
                                        <wp:docPr id="38" name="Picture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2880" cy="182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vAlign w:val="center"/>
                                </w:tcPr>
                                <w:p w14:paraId="57021E62" w14:textId="60E54006" w:rsidR="0056498A" w:rsidRPr="00B53C74" w:rsidRDefault="00B53C74" w:rsidP="00A2757B">
                                  <w:pPr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</w:pPr>
                                  <w:r w:rsidRPr="00B53C74">
                                    <w:rPr>
                                      <w:rStyle w:val="Hyperlink"/>
                                      <w:rFonts w:ascii="Gill Sans MT" w:hAnsi="Gill Sans MT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(</w:t>
                                  </w:r>
                                  <w:r w:rsidRPr="00B53C74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618) 960-1</w:t>
                                  </w:r>
                                  <w:r w:rsidRPr="00212163">
                                    <w:rPr>
                                      <w:rStyle w:val="Hyperlink"/>
                                      <w:color w:val="404040" w:themeColor="text1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206</w:t>
                                  </w:r>
                                </w:p>
                              </w:tc>
                            </w:tr>
                          </w:tbl>
                          <w:p w14:paraId="19A19456" w14:textId="50247BB5" w:rsidR="00CD56BE" w:rsidRPr="00A2757B" w:rsidRDefault="00CD56BE" w:rsidP="00CD56BE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20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95pt;margin-top:0;width:213.8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nLCw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37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3254"/>
                      </w:tblGrid>
                      <w:tr w:rsidR="00F662EF" w14:paraId="0062C266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20FF58C" w14:textId="77777777" w:rsidR="00A2757B" w:rsidRDefault="00A2757B" w:rsidP="00A2757B">
                            <w:r w:rsidRPr="00303347">
                              <w:rPr>
                                <w:noProof/>
                              </w:rPr>
                              <w:drawing>
                                <wp:inline distT="0" distB="0" distL="0" distR="0" wp14:anchorId="6EF8C7A6" wp14:editId="1A43A759">
                                  <wp:extent cx="182880" cy="182880"/>
                                  <wp:effectExtent l="0" t="0" r="7620" b="762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494BEA27" w14:textId="77777777" w:rsidR="00A2757B" w:rsidRPr="00F95583" w:rsidRDefault="00B31FC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A2757B" w:rsidRPr="00F95583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zromano.com</w:t>
                              </w:r>
                            </w:hyperlink>
                          </w:p>
                        </w:tc>
                      </w:tr>
                      <w:tr w:rsidR="00F662EF" w14:paraId="639E84F4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67C86991" w14:textId="2B38FEE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6B9F9D" wp14:editId="533F9C37">
                                  <wp:extent cx="182880" cy="182880"/>
                                  <wp:effectExtent l="0" t="0" r="7620" b="762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0E86C775" w14:textId="2E81F081" w:rsidR="00A2757B" w:rsidRPr="00F95583" w:rsidRDefault="00B31FC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1A3F5F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zachary.c.romano@gmail.com</w:t>
                              </w:r>
                            </w:hyperlink>
                          </w:p>
                        </w:tc>
                      </w:tr>
                      <w:tr w:rsidR="00F662EF" w14:paraId="4D8E810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535F8059" w14:textId="3EA7352A" w:rsidR="00A2757B" w:rsidRDefault="002F0368" w:rsidP="00A275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E0A75" wp14:editId="46ABD72D">
                                  <wp:extent cx="182880" cy="182880"/>
                                  <wp:effectExtent l="0" t="0" r="7620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prstClr val="black"/>
                                              <a:schemeClr val="accent2">
                                                <a:lumMod val="75000"/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11CBABE7" w14:textId="529C7E19" w:rsidR="00A2757B" w:rsidRPr="0056498A" w:rsidRDefault="00B31FC7" w:rsidP="00A275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www.linkedin.</w:t>
                              </w:r>
                              <w:r w:rsidR="002F0368" w:rsidRPr="001A3F5F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com</w:t>
                              </w:r>
                              <w:r w:rsidR="002F0368" w:rsidRPr="0056498A">
                                <w:rPr>
                                  <w:rStyle w:val="Hyperlink"/>
                                  <w:rFonts w:ascii="Gill Sans MT" w:hAnsi="Gill Sans MT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</w:rPr>
                                <w:t>/in/zromano/</w:t>
                              </w:r>
                            </w:hyperlink>
                          </w:p>
                        </w:tc>
                      </w:tr>
                      <w:tr w:rsidR="0056498A" w14:paraId="07547297" w14:textId="77777777" w:rsidTr="00B53C74">
                        <w:trPr>
                          <w:trHeight w:val="412"/>
                        </w:trPr>
                        <w:tc>
                          <w:tcPr>
                            <w:tcW w:w="516" w:type="dxa"/>
                            <w:vAlign w:val="center"/>
                          </w:tcPr>
                          <w:p w14:paraId="2ACEB4FD" w14:textId="10A8D114" w:rsidR="0056498A" w:rsidRDefault="00B53C74" w:rsidP="00A2757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077D9" wp14:editId="2DAC48A8">
                                  <wp:extent cx="182880" cy="182880"/>
                                  <wp:effectExtent l="0" t="0" r="7620" b="762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54" w:type="dxa"/>
                            <w:vAlign w:val="center"/>
                          </w:tcPr>
                          <w:p w14:paraId="57021E62" w14:textId="60E54006" w:rsidR="0056498A" w:rsidRPr="00B53C74" w:rsidRDefault="00B53C74" w:rsidP="00A2757B">
                            <w:pPr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3C74">
                              <w:rPr>
                                <w:rStyle w:val="Hyperlink"/>
                                <w:rFonts w:ascii="Gill Sans MT" w:hAnsi="Gill Sans MT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(</w:t>
                            </w:r>
                            <w:r w:rsidRPr="00B53C74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618) 960-1</w:t>
                            </w:r>
                            <w:r w:rsidRPr="00212163">
                              <w:rPr>
                                <w:rStyle w:val="Hyperlink"/>
                                <w:color w:val="404040" w:themeColor="text1" w:themeTint="BF"/>
                                <w:sz w:val="24"/>
                                <w:szCs w:val="24"/>
                                <w:u w:val="none"/>
                              </w:rPr>
                              <w:t>206</w:t>
                            </w:r>
                          </w:p>
                        </w:tc>
                      </w:tr>
                    </w:tbl>
                    <w:p w14:paraId="19A19456" w14:textId="50247BB5" w:rsidR="00CD56BE" w:rsidRPr="00A2757B" w:rsidRDefault="00CD56BE" w:rsidP="00CD56BE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21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6C8DAC" wp14:editId="2961E852">
                <wp:simplePos x="0" y="0"/>
                <wp:positionH relativeFrom="margin">
                  <wp:posOffset>-340242</wp:posOffset>
                </wp:positionH>
                <wp:positionV relativeFrom="paragraph">
                  <wp:posOffset>826931</wp:posOffset>
                </wp:positionV>
                <wp:extent cx="7505700" cy="8314661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83146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070" w:type="dxa"/>
                              <w:tblInd w:w="2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2564"/>
                              <w:gridCol w:w="7920"/>
                            </w:tblGrid>
                            <w:tr w:rsidR="009A07D3" w14:paraId="4A5B5FED" w14:textId="7B4009FF" w:rsidTr="001E70BC">
                              <w:trPr>
                                <w:trHeight w:val="43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38144F" w14:textId="60A64348" w:rsidR="00D93B0E" w:rsidRDefault="00D93B0E" w:rsidP="00083ED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700EC6" wp14:editId="4D617A24">
                                        <wp:extent cx="274320" cy="274320"/>
                                        <wp:effectExtent l="0" t="0" r="0" b="0"/>
                                        <wp:docPr id="27" name="Graphic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beaker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086FF6CA" w14:textId="417F8FEE" w:rsidR="00D93B0E" w:rsidRPr="00FF2485" w:rsidRDefault="00D93B0E" w:rsidP="005C5619">
                                  <w:pPr>
                                    <w:rPr>
                                      <w:color w:val="005AC8"/>
                                      <w:sz w:val="24"/>
                                      <w:szCs w:val="24"/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62CC7FF5" w14:textId="77777777" w:rsidR="00D93B0E" w:rsidRPr="000A6D7C" w:rsidRDefault="00D93B0E" w:rsidP="00A2757B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A07D3" w14:paraId="3C146359" w14:textId="5A55D1D0" w:rsidTr="001E70BC">
                              <w:trPr>
                                <w:trHeight w:val="21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2A01527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582F1D" w14:textId="4C2EEEA4" w:rsidR="00D93B0E" w:rsidRPr="000A6D7C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95F0369" w14:textId="37711E93" w:rsidR="00D93B0E" w:rsidRPr="00212163" w:rsidRDefault="00D93B0E" w:rsidP="002230C5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Java, Kotlin, JavaScript, TypeScript</w:t>
                                  </w:r>
                                  <w:r w:rsidR="00970CFE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, HTML5/CSS3, SQL</w:t>
                                  </w:r>
                                </w:p>
                              </w:tc>
                            </w:tr>
                            <w:tr w:rsidR="009A07D3" w14:paraId="4A1D608E" w14:textId="77777777" w:rsidTr="001E70BC">
                              <w:trPr>
                                <w:trHeight w:val="285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CCF9A1C" w14:textId="77777777" w:rsidR="00D93B0E" w:rsidRP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C4C66D5" w14:textId="77777777" w:rsidR="00101663" w:rsidRDefault="002230C5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Software</w:t>
                                  </w:r>
                                  <w:r w:rsidR="00D93B0E" w:rsidRPr="000A6D7C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 xml:space="preserve"> Technologies</w:t>
                                  </w:r>
                                </w:p>
                                <w:p w14:paraId="3357DCE5" w14:textId="250AD9A5" w:rsidR="00F3389B" w:rsidRPr="00F3389B" w:rsidRDefault="00F3389B" w:rsidP="001A3F5F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4CC203EC" w14:textId="2C197E3D" w:rsidR="00D93B0E" w:rsidRPr="00212163" w:rsidRDefault="00D93B0E" w:rsidP="001A3F5F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Spring,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React,</w:t>
                                  </w:r>
                                  <w:r w:rsid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Docker,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Gitlab-CI, </w:t>
                                  </w:r>
                                  <w:r w:rsidR="002230C5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Splunk,</w:t>
                                  </w:r>
                                  <w:r w:rsidR="000A6D7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CB32D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Selenium, Jest, </w:t>
                                  </w:r>
                                  <w:r w:rsidR="007C4598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</w:t>
                                  </w:r>
                                  <w:r w:rsidR="00CB32D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Unit, SonarQube, </w:t>
                                  </w:r>
                                  <w:r w:rsidR="0090174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Cloud Foundry</w:t>
                                  </w:r>
                                </w:p>
                              </w:tc>
                            </w:tr>
                            <w:tr w:rsidR="009A07D3" w14:paraId="5C5CD1AC" w14:textId="3D12ADBC" w:rsidTr="001E70BC">
                              <w:trPr>
                                <w:trHeight w:val="60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536E3D8" w14:textId="02429B8B" w:rsidR="00D93B0E" w:rsidRDefault="00D93B0E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055CC8E" wp14:editId="62B0EF49">
                                        <wp:extent cx="274320" cy="274320"/>
                                        <wp:effectExtent l="0" t="0" r="0" b="0"/>
                                        <wp:docPr id="28" name="Graphic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history.sv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CFB4EE" w14:textId="297BC395" w:rsidR="00D93B0E" w:rsidRPr="00FF2485" w:rsidRDefault="00D93B0E" w:rsidP="005C5619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EXPERIENCE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109FCFEE" w14:textId="77777777" w:rsidR="00D93B0E" w:rsidRPr="000A6D7C" w:rsidRDefault="00D93B0E" w:rsidP="003C261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334297" w14:paraId="7262CD85" w14:textId="77777777" w:rsidTr="001E70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56188EF7" w14:textId="0C1AF94B" w:rsidR="000A6D7C" w:rsidRDefault="000A6D7C" w:rsidP="00083ED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DA6534" wp14:editId="6C4C0CF4">
                                        <wp:extent cx="365760" cy="365760"/>
                                        <wp:effectExtent l="0" t="0" r="0" b="0"/>
                                        <wp:docPr id="29" name="Graphic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6A50E8D" w14:textId="77777777" w:rsidR="000A6D7C" w:rsidRPr="00083EDA" w:rsidRDefault="000A6D7C" w:rsidP="000A6D7C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Boeing</w:t>
                                  </w:r>
                                </w:p>
                                <w:p w14:paraId="0731743F" w14:textId="6690CA6F" w:rsidR="004E203E" w:rsidRDefault="004E203E" w:rsidP="000A6D7C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March 2019-Present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6ABB7DB" w14:textId="396089AE" w:rsidR="000A6D7C" w:rsidRPr="00083EDA" w:rsidRDefault="000A6D7C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Full Stack Developer</w:t>
                                  </w:r>
                                </w:p>
                                <w:p w14:paraId="7F1C66A3" w14:textId="3214DA1D" w:rsidR="004E203E" w:rsidRPr="00212163" w:rsidRDefault="00AE3F3E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Utilized </w:t>
                                  </w:r>
                                  <w:r w:rsidR="00FD76E8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paired programming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1016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to teach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modern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development practices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1500+ hours</w:t>
                                  </w:r>
                                </w:p>
                                <w:p w14:paraId="7F9A6D7A" w14:textId="0518251D" w:rsidR="004E203E" w:rsidRPr="00212163" w:rsidRDefault="004E203E" w:rsidP="00AF3E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Facilitated courses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to 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train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developers </w:t>
                                  </w:r>
                                  <w:r w:rsidR="00BF1C6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on 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deploy</w:t>
                                  </w:r>
                                  <w:r w:rsidR="00FD76E8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ing</w:t>
                                  </w:r>
                                  <w:r w:rsidR="00AF3EB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software to the cloud</w:t>
                                  </w:r>
                                </w:p>
                                <w:p w14:paraId="6266E1AC" w14:textId="0521030C" w:rsidR="004E203E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Followed Extreme Programming principles such as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Test-Driven Development and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CI/CD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</w:p>
                                <w:p w14:paraId="5E7E96E9" w14:textId="0634098A" w:rsidR="00F01B96" w:rsidRPr="00212163" w:rsidRDefault="00101663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Built</w:t>
                                  </w:r>
                                  <w:r w:rsidR="00F01B96"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F01B96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 website</w:t>
                                  </w:r>
                                  <w:r w:rsidR="00F01B96" w:rsidRPr="00B116AD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securely track COVID-19 cases in under 24 hours</w:t>
                                  </w:r>
                                </w:p>
                                <w:p w14:paraId="1FEC632C" w14:textId="7062A430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Co-developed an app that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generates</w:t>
                                  </w:r>
                                  <w:r w:rsidR="0090174A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GitLab-CI</w:t>
                                  </w:r>
                                  <w:r w:rsidR="004E203E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pipelines to build, test, and deploy apps</w:t>
                                  </w:r>
                                </w:p>
                                <w:p w14:paraId="40B15D84" w14:textId="4C9FEC7B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Utilized Spring Security and </w:t>
                                  </w:r>
                                  <w:r w:rsidR="00CB32D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o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Auth2 to </w:t>
                                  </w:r>
                                  <w:r w:rsidR="000674D9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properly authenticate and authorize users</w:t>
                                  </w:r>
                                </w:p>
                                <w:p w14:paraId="6F5D5609" w14:textId="1B3C19A5" w:rsidR="004E203E" w:rsidRPr="00212163" w:rsidRDefault="00AF3EBC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Built several highly available and</w:t>
                                  </w:r>
                                  <w:r w:rsidR="00711040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scalable apps and Restful APIs</w:t>
                                  </w:r>
                                </w:p>
                                <w:p w14:paraId="5D796D6B" w14:textId="45CAE3F9" w:rsidR="00B116AD" w:rsidRPr="00B31FC7" w:rsidRDefault="004E203E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Co–</w:t>
                                  </w:r>
                                  <w:r w:rsidR="00AE3F3E"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produced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</w:t>
                                  </w:r>
                                  <w:r w:rsidR="00AE3F3E"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website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optimize purchasing that discovered $1.5 billion in unrealized savings and has already saved over $</w:t>
                                  </w:r>
                                  <w:r w:rsidR="00945B5D"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20</w:t>
                                  </w:r>
                                  <w:r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million annuall</w:t>
                                  </w:r>
                                  <w:r w:rsidR="00B116AD" w:rsidRPr="00B31FC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y</w:t>
                                  </w:r>
                                </w:p>
                                <w:p w14:paraId="680C9587" w14:textId="77777777" w:rsidR="00B116AD" w:rsidRPr="001E70BC" w:rsidRDefault="00F01B96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Integrated reusable React components into a web server using server render</w:t>
                                  </w:r>
                                  <w:r w:rsidR="002E3C4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ed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pages</w:t>
                                  </w:r>
                                </w:p>
                                <w:p w14:paraId="6ABAAE4A" w14:textId="07C998C3" w:rsidR="001E70BC" w:rsidRPr="001E70BC" w:rsidRDefault="00FD41C3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Established scalable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Selenium browser tests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that must pass prior to deployment</w:t>
                                  </w:r>
                                </w:p>
                                <w:p w14:paraId="0F45588D" w14:textId="3B1AA21A" w:rsidR="001E70BC" w:rsidRPr="00B116AD" w:rsidRDefault="00101663" w:rsidP="00B116A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Decreased </w:t>
                                  </w:r>
                                  <w:r w:rsidR="00AE3F3E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number of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defects deployed by adding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SonarQube and Coverity scans</w:t>
                                  </w:r>
                                </w:p>
                              </w:tc>
                            </w:tr>
                            <w:tr w:rsidR="00334297" w14:paraId="2B68F6CE" w14:textId="77777777" w:rsidTr="001E70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09FB2ED3" w14:textId="1F59B24C" w:rsidR="00083EDA" w:rsidRPr="00083EDA" w:rsidRDefault="0090174A" w:rsidP="00083ED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19CB94" wp14:editId="2BA3BF90">
                                        <wp:extent cx="365760" cy="365760"/>
                                        <wp:effectExtent l="0" t="0" r="0" b="0"/>
                                        <wp:docPr id="3" name="Graphic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701F00D" w14:textId="77777777" w:rsidR="001733D0" w:rsidRPr="001733D0" w:rsidRDefault="001733D0" w:rsidP="000A6D7C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401266" w14:textId="616EE988" w:rsidR="00083EDA" w:rsidRPr="00083EDA" w:rsidRDefault="00083EDA" w:rsidP="000A6D7C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June 2018-March 2019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6C5D6E66" w14:textId="77777777" w:rsidR="001733D0" w:rsidRPr="001733D0" w:rsidRDefault="001733D0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20F9574" w14:textId="4C5823AC" w:rsidR="00083EDA" w:rsidRPr="00083EDA" w:rsidRDefault="00083EDA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83EDA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Data Analyst</w:t>
                                  </w:r>
                                </w:p>
                                <w:p w14:paraId="103C6B6B" w14:textId="2840ED76" w:rsidR="00083EDA" w:rsidRPr="00212163" w:rsidRDefault="00083EDA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Created a website using .NET </w:t>
                                  </w:r>
                                  <w:r w:rsidR="000B6C81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Core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to host real-time </w:t>
                                  </w:r>
                                  <w:r w:rsidR="00AE3F3E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analytics</w:t>
                                  </w:r>
                                </w:p>
                                <w:p w14:paraId="290E79F2" w14:textId="71360839" w:rsidR="00083EDA" w:rsidRPr="00CB32D1" w:rsidRDefault="00083EDA" w:rsidP="00CB32D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Visualized data in Tableau</w:t>
                                  </w:r>
                                  <w:r w:rsidR="003F4DD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eliminat</w:t>
                                  </w:r>
                                  <w:r w:rsidR="003F4DD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ing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hundreds of </w:t>
                                  </w:r>
                                  <w:r w:rsidR="00EF085C"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charting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hours annually</w:t>
                                  </w:r>
                                </w:p>
                              </w:tc>
                            </w:tr>
                            <w:tr w:rsidR="00C61CC1" w14:paraId="63107949" w14:textId="77777777" w:rsidTr="001E70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9A5D452" w14:textId="0E3B6F06" w:rsidR="00C61CC1" w:rsidRPr="00083EDA" w:rsidRDefault="0090174A" w:rsidP="00C61CC1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91EEB16" wp14:editId="522D5D6B">
                                        <wp:extent cx="365760" cy="365760"/>
                                        <wp:effectExtent l="0" t="0" r="0" b="0"/>
                                        <wp:docPr id="4" name="Graphic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0" name="boeing.sv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473ACA84" w14:textId="77777777" w:rsidR="001733D0" w:rsidRPr="001733D0" w:rsidRDefault="001733D0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19CF3139" w14:textId="576134FE" w:rsidR="00C61CC1" w:rsidRPr="00212163" w:rsidRDefault="00DB7218" w:rsidP="00C61CC1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 2017-June 2018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89AEFE4" w14:textId="77777777" w:rsidR="001733D0" w:rsidRPr="001733D0" w:rsidRDefault="001733D0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7BFAF3DB" w14:textId="3578066A" w:rsidR="00C61CC1" w:rsidRPr="00083EDA" w:rsidRDefault="00DB7218" w:rsidP="005C5619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Systems Engineer – Risk Management</w:t>
                                  </w:r>
                                </w:p>
                                <w:p w14:paraId="07B6AE21" w14:textId="28018B62" w:rsidR="00DB7218" w:rsidRDefault="00DB7218" w:rsidP="005C5619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Managed risks, issues, and opportunities for a team of 300+ people</w:t>
                                  </w:r>
                                </w:p>
                                <w:p w14:paraId="3CA00C9B" w14:textId="3C3C6EEC" w:rsidR="00C61CC1" w:rsidRPr="00CB32D1" w:rsidRDefault="00970CFE" w:rsidP="00970CFE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157" w:hanging="157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Maintained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proper risk mitigation plans for teams and individual engineers</w:t>
                                  </w:r>
                                </w:p>
                              </w:tc>
                            </w:tr>
                            <w:tr w:rsidR="0090174A" w14:paraId="761BEF91" w14:textId="77777777" w:rsidTr="001E70BC">
                              <w:trPr>
                                <w:trHeight w:val="528"/>
                              </w:trPr>
                              <w:tc>
                                <w:tcPr>
                                  <w:tcW w:w="586" w:type="dxa"/>
                                </w:tcPr>
                                <w:p w14:paraId="197CC2E7" w14:textId="419DE74B" w:rsidR="0090174A" w:rsidRPr="001733D0" w:rsidRDefault="001733D0" w:rsidP="0090174A">
                                  <w:r w:rsidRPr="001733D0">
                                    <w:drawing>
                                      <wp:inline distT="0" distB="0" distL="0" distR="0" wp14:anchorId="61BF04B5" wp14:editId="2562FC1F">
                                        <wp:extent cx="274320" cy="274320"/>
                                        <wp:effectExtent l="0" t="0" r="0" b="0"/>
                                        <wp:docPr id="8" name="Graphic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edit.svg"/>
                                                <pic:cNvPicPr/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4320" cy="274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624DD2A9" w14:textId="0226DCE8" w:rsidR="0090174A" w:rsidRPr="00CF4F38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PROJECTS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E9786D1" w14:textId="337D92F3" w:rsidR="0090174A" w:rsidRPr="0090174A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7C21A7" w14:paraId="48C44B67" w14:textId="77777777" w:rsidTr="001E70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DD436D0" w14:textId="0BD2DD39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414786DB" w14:textId="570074AC" w:rsidR="007C21A7" w:rsidRPr="00711040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Docker-Compose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700D495C" w14:textId="3E54518C" w:rsidR="007C21A7" w:rsidRPr="007C21A7" w:rsidRDefault="001E70BC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Deployed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 CI/CD environment on an </w:t>
                                  </w:r>
                                  <w:r w:rsidR="00BB589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AWS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EC2 </w:t>
                                  </w:r>
                                  <w:r w:rsidR="00BB589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virtual machine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="00E40784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Docker-Compose</w:t>
                                  </w:r>
                                </w:p>
                              </w:tc>
                            </w:tr>
                            <w:tr w:rsidR="007C21A7" w14:paraId="5F72E352" w14:textId="77777777" w:rsidTr="001E70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29707BAA" w14:textId="77777777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B44F3FC" w14:textId="67DA338D" w:rsidR="007C21A7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Container Security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7F50F278" w14:textId="00C3FC84" w:rsidR="007C21A7" w:rsidRP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Integrated GitLab and Jenkins to</w:t>
                                  </w:r>
                                  <w:r w:rsidR="004553E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</w:t>
                                  </w: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scan Docker images </w:t>
                                  </w:r>
                                  <w:r w:rsid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pushed</w:t>
                                  </w: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to the registry</w:t>
                                  </w:r>
                                  <w:r w:rsidR="004553E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with Snyk</w:t>
                                  </w:r>
                                </w:p>
                              </w:tc>
                            </w:tr>
                            <w:tr w:rsidR="001E70BC" w14:paraId="57A8347C" w14:textId="77777777" w:rsidTr="001E70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63E651D" w14:textId="77777777" w:rsidR="001E70BC" w:rsidRDefault="001E70BC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2B9CC99" w14:textId="70951FBC" w:rsidR="001E70BC" w:rsidRDefault="001E70BC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Serverless Architecture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7CEAD2DC" w14:textId="1EEFB34F" w:rsidR="001E70BC" w:rsidRPr="007C21A7" w:rsidRDefault="00FD41C3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Incorporated AWS 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Lambda, Cognito, and API Gateway to auth</w:t>
                                  </w:r>
                                  <w:r w:rsidR="00BB589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users </w:t>
                                  </w:r>
                                  <w:r w:rsidR="001E70BC" w:rsidRPr="001E70BC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and expose endpoints</w:t>
                                  </w:r>
                                </w:p>
                              </w:tc>
                            </w:tr>
                            <w:tr w:rsidR="007C21A7" w14:paraId="045F478B" w14:textId="77777777" w:rsidTr="001E70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A0316FC" w14:textId="77777777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39593E5" w14:textId="7C6BEC0C" w:rsidR="007C21A7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IOS Application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3C578392" w14:textId="61796E8D" w:rsidR="007C21A7" w:rsidRP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Created an IOS app that allows a user to protect their pictures/videos with a passcode</w:t>
                                  </w:r>
                                </w:p>
                              </w:tc>
                            </w:tr>
                            <w:tr w:rsidR="007C21A7" w14:paraId="23131C7A" w14:textId="77777777" w:rsidTr="001E70BC">
                              <w:trPr>
                                <w:trHeight w:val="297"/>
                              </w:trPr>
                              <w:tc>
                                <w:tcPr>
                                  <w:tcW w:w="586" w:type="dxa"/>
                                </w:tcPr>
                                <w:p w14:paraId="3E039578" w14:textId="77777777" w:rsidR="007C21A7" w:rsidRDefault="007C21A7" w:rsidP="007C21A7">
                                  <w:pPr>
                                    <w:rPr>
                                      <w:rFonts w:ascii="Gill Sans Nova Light" w:hAnsi="Gill Sans Nova Light"/>
                                      <w:noProof/>
                                      <w:color w:val="E7E6E6" w:themeColor="background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2A89ED38" w14:textId="1477E5FD" w:rsidR="007C21A7" w:rsidRDefault="007C21A7" w:rsidP="007C21A7">
                                  <w:pPr>
                                    <w:spacing w:line="360" w:lineRule="auto"/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  <w:t>Online Clue Game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  <w:shd w:val="clear" w:color="auto" w:fill="auto"/>
                                </w:tcPr>
                                <w:p w14:paraId="085E41E8" w14:textId="58568E94" w:rsidR="007C21A7" w:rsidRPr="007C21A7" w:rsidRDefault="00FD41C3" w:rsidP="007C21A7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Headed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 team </w:t>
                                  </w:r>
                                  <w:r w:rsidR="009C6A41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that developed</w:t>
                                  </w:r>
                                  <w:r w:rsidR="007C21A7" w:rsidRPr="007C21A7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an online version of Clue using Angular and Firebase</w:t>
                                  </w:r>
                                </w:p>
                              </w:tc>
                            </w:tr>
                            <w:tr w:rsidR="0090174A" w14:paraId="246BB88B" w14:textId="5DF88DA3" w:rsidTr="001E70BC">
                              <w:trPr>
                                <w:trHeight w:val="642"/>
                              </w:trPr>
                              <w:tc>
                                <w:tcPr>
                                  <w:tcW w:w="586" w:type="dxa"/>
                                </w:tcPr>
                                <w:p w14:paraId="7CDA475F" w14:textId="6BC22FF7" w:rsidR="0090174A" w:rsidRDefault="0090174A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B70E8B" wp14:editId="40617C74">
                                        <wp:extent cx="320040" cy="320040"/>
                                        <wp:effectExtent l="0" t="0" r="3810" b="3810"/>
                                        <wp:docPr id="32" name="Graphic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mortarboard.sv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0040" cy="3200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5CF0FECC" w14:textId="05098DA6" w:rsidR="0090174A" w:rsidRDefault="0090174A" w:rsidP="0090174A">
                                  <w:pPr>
                                    <w:rPr>
                                      <w:rFonts w:ascii="Gill Sans MT" w:hAnsi="Gill Sans MT"/>
                                      <w:color w:val="005AC8"/>
                                      <w:sz w:val="48"/>
                                      <w:szCs w:val="48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DB7218">
                                    <w:rPr>
                                      <w:rFonts w:ascii="Gill Sans MT" w:hAnsi="Gill Sans MT"/>
                                      <w:color w:val="005AC8"/>
                                      <w:sz w:val="44"/>
                                      <w:szCs w:val="44"/>
                                      <w14:textFill>
                                        <w14:solidFill>
                                          <w14:srgbClr w14:val="005AC8">
                                            <w14:lumMod w14:val="75000"/>
                                            <w14:lumOff w14:val="25000"/>
                                          </w14:srgbClr>
                                        </w14:solidFill>
                                      </w14:textFill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235E9E8D" w14:textId="77777777" w:rsidR="0090174A" w:rsidRPr="000A6D7C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</w:tr>
                            <w:tr w:rsidR="0090174A" w14:paraId="2B026298" w14:textId="77777777" w:rsidTr="001E70BC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4D4ADB73" w14:textId="02DC833B" w:rsidR="0090174A" w:rsidRDefault="0090174A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A32AF9" wp14:editId="29C1DE8B">
                                        <wp:extent cx="365760" cy="365760"/>
                                        <wp:effectExtent l="0" t="0" r="0" b="0"/>
                                        <wp:docPr id="33" name="Graphic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1" name="Johns-Hopkins-University-01.svg"/>
                                                <pic:cNvPicPr/>
                                              </pic:nvPicPr>
                                              <pic:blipFill rotWithShape="1"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7"/>
                                                    </a:ext>
                                                  </a:extLst>
                                                </a:blip>
                                                <a:srcRect l="10800" t="42000" r="73200" b="420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5760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1576CFA5" w14:textId="06BB5457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Johns Hopkins</w:t>
                                  </w:r>
                                </w:p>
                                <w:p w14:paraId="21085EC0" w14:textId="2EB12604" w:rsidR="0090174A" w:rsidRPr="00212163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Expected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August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 2020</w:t>
                                  </w:r>
                                </w:p>
                                <w:p w14:paraId="4BD1B28D" w14:textId="27F5F017" w:rsidR="0090174A" w:rsidRPr="00DB7218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79770200" w14:textId="2D638876" w:rsidR="0090174A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Master of Science in Computer Science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4.0/4.0</w:t>
                                  </w:r>
                                </w:p>
                                <w:p w14:paraId="5BD4E9FA" w14:textId="10D0D4FC" w:rsidR="0090174A" w:rsidRPr="00212163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Courses in algorithms, </w:t>
                                  </w:r>
                                  <w:r w:rsidR="00FD41C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web development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DevOps, 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web 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security</w:t>
                                  </w: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, and IOS</w:t>
                                  </w:r>
                                </w:p>
                                <w:p w14:paraId="46BBBB04" w14:textId="5E6F9369" w:rsidR="0090174A" w:rsidRPr="00663312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</w:rPr>
                                  </w:pPr>
                                </w:p>
                              </w:tc>
                            </w:tr>
                            <w:tr w:rsidR="0090174A" w14:paraId="36F57E2C" w14:textId="77777777" w:rsidTr="001E70BC">
                              <w:trPr>
                                <w:trHeight w:val="573"/>
                              </w:trPr>
                              <w:tc>
                                <w:tcPr>
                                  <w:tcW w:w="586" w:type="dxa"/>
                                </w:tcPr>
                                <w:p w14:paraId="6C673E36" w14:textId="5C020172" w:rsidR="0090174A" w:rsidRDefault="0090174A" w:rsidP="0090174A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FE6581" wp14:editId="3E8E15C3">
                                        <wp:extent cx="365760" cy="363855"/>
                                        <wp:effectExtent l="0" t="0" r="0" b="0"/>
                                        <wp:docPr id="34" name="Graphic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3" name="Illinois_Fighting_Illini_logo.svg"/>
                                                <pic:cNvPicPr/>
                                              </pic:nvPicPr>
                                              <pic:blipFill rotWithShape="1">
                                                <a:blip r:embed="rId2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9"/>
                                                    </a:ext>
                                                  </a:extLst>
                                                </a:blip>
                                                <a:srcRect l="-15263" r="14737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7675" cy="3657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64" w:type="dxa"/>
                                </w:tcPr>
                                <w:p w14:paraId="726EA279" w14:textId="42AA5961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University of Illinois </w:t>
                                  </w:r>
                                </w:p>
                                <w:p w14:paraId="02977334" w14:textId="3DC2BA37" w:rsidR="0090174A" w:rsidRPr="001A3F5F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3F5F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Urbana-Champaign</w:t>
                                  </w:r>
                                </w:p>
                                <w:p w14:paraId="4FCA9E0B" w14:textId="23CF7EE1" w:rsidR="0090174A" w:rsidRPr="00AA55B4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May 2017</w:t>
                                  </w:r>
                                </w:p>
                              </w:tc>
                              <w:tc>
                                <w:tcPr>
                                  <w:tcW w:w="7920" w:type="dxa"/>
                                </w:tcPr>
                                <w:p w14:paraId="51BAC141" w14:textId="42199DAD" w:rsidR="0090174A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Bachelor of Science</w:t>
                                  </w:r>
                                  <w:r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in</w:t>
                                  </w:r>
                                  <w:r w:rsidRPr="00663312">
                                    <w:rPr>
                                      <w:rFonts w:ascii="Gill Sans Nova Light" w:hAnsi="Gill Sans Nova Light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Aerospace Engineering, 3.77/4.00</w:t>
                                  </w:r>
                                </w:p>
                                <w:p w14:paraId="2B1DF2B9" w14:textId="2D993A25" w:rsidR="0090174A" w:rsidRPr="00663312" w:rsidRDefault="0090174A" w:rsidP="0090174A">
                                  <w:pPr>
                                    <w:rPr>
                                      <w:rFonts w:ascii="Gill Sans Nova Light" w:hAnsi="Gill Sans Nova Light"/>
                                      <w:color w:val="767171" w:themeColor="background2" w:themeShade="80"/>
                                    </w:rPr>
                                  </w:pPr>
                                  <w:r w:rsidRPr="0021216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 xml:space="preserve">Courses in data structures, algorithms, designing and building UAVs, and the development cycle of </w:t>
                                  </w:r>
                                  <w:r w:rsidR="00FD41C3">
                                    <w:rPr>
                                      <w:rFonts w:ascii="Gill Sans Nova Light" w:hAnsi="Gill Sans Nova Light"/>
                                      <w:color w:val="404040" w:themeColor="text1" w:themeTint="BF"/>
                                    </w:rPr>
                                    <w:t>aircraft</w:t>
                                  </w:r>
                                </w:p>
                              </w:tc>
                            </w:tr>
                          </w:tbl>
                          <w:p w14:paraId="6D71D0D0" w14:textId="77777777" w:rsidR="00EF3E0B" w:rsidRPr="00A2757B" w:rsidRDefault="00EF3E0B" w:rsidP="00EF3E0B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C8DAC" id="_x0000_s1027" type="#_x0000_t202" style="position:absolute;margin-left:-26.8pt;margin-top:65.1pt;width:591pt;height:65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11070" w:type="dxa"/>
                        <w:tblInd w:w="2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2564"/>
                        <w:gridCol w:w="7920"/>
                      </w:tblGrid>
                      <w:tr w:rsidR="009A07D3" w14:paraId="4A5B5FED" w14:textId="7B4009FF" w:rsidTr="001E70BC">
                        <w:trPr>
                          <w:trHeight w:val="437"/>
                        </w:trPr>
                        <w:tc>
                          <w:tcPr>
                            <w:tcW w:w="586" w:type="dxa"/>
                          </w:tcPr>
                          <w:p w14:paraId="3E38144F" w14:textId="60A64348" w:rsidR="00D93B0E" w:rsidRDefault="00D93B0E" w:rsidP="00083E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700EC6" wp14:editId="4D617A24">
                                  <wp:extent cx="274320" cy="274320"/>
                                  <wp:effectExtent l="0" t="0" r="0" b="0"/>
                                  <wp:docPr id="27" name="Graphic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beaker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086FF6CA" w14:textId="417F8FEE" w:rsidR="00D93B0E" w:rsidRPr="00FF2485" w:rsidRDefault="00D93B0E" w:rsidP="005C5619">
                            <w:pPr>
                              <w:rPr>
                                <w:color w:val="005AC8"/>
                                <w:sz w:val="24"/>
                                <w:szCs w:val="24"/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62CC7FF5" w14:textId="77777777" w:rsidR="00D93B0E" w:rsidRPr="000A6D7C" w:rsidRDefault="00D93B0E" w:rsidP="00A2757B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A07D3" w14:paraId="3C146359" w14:textId="5A55D1D0" w:rsidTr="001E70BC">
                        <w:trPr>
                          <w:trHeight w:val="213"/>
                        </w:trPr>
                        <w:tc>
                          <w:tcPr>
                            <w:tcW w:w="586" w:type="dxa"/>
                          </w:tcPr>
                          <w:p w14:paraId="22A01527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72582F1D" w14:textId="4C2EEEA4" w:rsidR="00D93B0E" w:rsidRPr="000A6D7C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95F0369" w14:textId="37711E93" w:rsidR="00D93B0E" w:rsidRPr="00212163" w:rsidRDefault="00D93B0E" w:rsidP="002230C5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Java, Kotlin, JavaScript, TypeScript</w:t>
                            </w:r>
                            <w:r w:rsidR="00970CFE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, HTML5/CSS3, SQL</w:t>
                            </w:r>
                          </w:p>
                        </w:tc>
                      </w:tr>
                      <w:tr w:rsidR="009A07D3" w14:paraId="4A1D608E" w14:textId="77777777" w:rsidTr="001E70BC">
                        <w:trPr>
                          <w:trHeight w:val="285"/>
                        </w:trPr>
                        <w:tc>
                          <w:tcPr>
                            <w:tcW w:w="586" w:type="dxa"/>
                          </w:tcPr>
                          <w:p w14:paraId="2CCF9A1C" w14:textId="77777777" w:rsidR="00D93B0E" w:rsidRP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C4C66D5" w14:textId="77777777" w:rsidR="00101663" w:rsidRDefault="002230C5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Software</w:t>
                            </w:r>
                            <w:r w:rsidR="00D93B0E" w:rsidRPr="000A6D7C"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 xml:space="preserve"> Technologies</w:t>
                            </w:r>
                          </w:p>
                          <w:p w14:paraId="3357DCE5" w14:textId="250AD9A5" w:rsidR="00F3389B" w:rsidRPr="00F3389B" w:rsidRDefault="00F3389B" w:rsidP="001A3F5F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4CC203EC" w14:textId="2C197E3D" w:rsidR="00D93B0E" w:rsidRPr="00212163" w:rsidRDefault="00D93B0E" w:rsidP="001A3F5F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Spring,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React,</w:t>
                            </w:r>
                            <w:r w:rsid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Docker,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Gitlab-CI, </w:t>
                            </w:r>
                            <w:r w:rsidR="002230C5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Splunk,</w:t>
                            </w:r>
                            <w:r w:rsidR="000A6D7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CB32D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Selenium, Jest, </w:t>
                            </w:r>
                            <w:r w:rsidR="007C4598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</w:t>
                            </w:r>
                            <w:r w:rsidR="00CB32D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Unit, SonarQube, </w:t>
                            </w:r>
                            <w:r w:rsidR="0090174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Cloud Foundry</w:t>
                            </w:r>
                          </w:p>
                        </w:tc>
                      </w:tr>
                      <w:tr w:rsidR="009A07D3" w14:paraId="5C5CD1AC" w14:textId="3D12ADBC" w:rsidTr="001E70BC">
                        <w:trPr>
                          <w:trHeight w:val="607"/>
                        </w:trPr>
                        <w:tc>
                          <w:tcPr>
                            <w:tcW w:w="586" w:type="dxa"/>
                          </w:tcPr>
                          <w:p w14:paraId="3536E3D8" w14:textId="02429B8B" w:rsidR="00D93B0E" w:rsidRDefault="00D93B0E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5CC8E" wp14:editId="62B0EF49">
                                  <wp:extent cx="274320" cy="274320"/>
                                  <wp:effectExtent l="0" t="0" r="0" b="0"/>
                                  <wp:docPr id="28" name="Graphic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istory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CFB4EE" w14:textId="297BC395" w:rsidR="00D93B0E" w:rsidRPr="00FF2485" w:rsidRDefault="00D93B0E" w:rsidP="005C5619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109FCFEE" w14:textId="77777777" w:rsidR="00D93B0E" w:rsidRPr="000A6D7C" w:rsidRDefault="00D93B0E" w:rsidP="003C261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334297" w14:paraId="7262CD85" w14:textId="77777777" w:rsidTr="001E70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56188EF7" w14:textId="0C1AF94B" w:rsidR="000A6D7C" w:rsidRDefault="000A6D7C" w:rsidP="00083ED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DA6534" wp14:editId="6C4C0CF4">
                                  <wp:extent cx="365760" cy="365760"/>
                                  <wp:effectExtent l="0" t="0" r="0" b="0"/>
                                  <wp:docPr id="29" name="Graphic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6A50E8D" w14:textId="77777777" w:rsidR="000A6D7C" w:rsidRPr="00083EDA" w:rsidRDefault="000A6D7C" w:rsidP="000A6D7C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Boeing</w:t>
                            </w:r>
                          </w:p>
                          <w:p w14:paraId="0731743F" w14:textId="6690CA6F" w:rsidR="004E203E" w:rsidRDefault="004E203E" w:rsidP="000A6D7C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March 2019-Present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6ABB7DB" w14:textId="396089AE" w:rsidR="000A6D7C" w:rsidRPr="00083EDA" w:rsidRDefault="000A6D7C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</w:t>
                            </w:r>
                          </w:p>
                          <w:p w14:paraId="7F1C66A3" w14:textId="3214DA1D" w:rsidR="004E203E" w:rsidRPr="00212163" w:rsidRDefault="00AE3F3E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Utilized </w:t>
                            </w:r>
                            <w:r w:rsidR="00FD76E8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paired programming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1016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to teach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modern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development practices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for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1500+ hours</w:t>
                            </w:r>
                          </w:p>
                          <w:p w14:paraId="7F9A6D7A" w14:textId="0518251D" w:rsidR="004E203E" w:rsidRPr="00212163" w:rsidRDefault="004E203E" w:rsidP="00AF3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Facilitated courses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to 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train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developers </w:t>
                            </w:r>
                            <w:r w:rsidR="00BF1C6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on 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deploy</w:t>
                            </w:r>
                            <w:r w:rsidR="00FD76E8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ing</w:t>
                            </w:r>
                            <w:r w:rsidR="00AF3EB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software to the cloud</w:t>
                            </w:r>
                          </w:p>
                          <w:p w14:paraId="6266E1AC" w14:textId="0521030C" w:rsidR="004E203E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Followed Extreme Programming principles such as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Test-Driven Development and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CI/CD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5E7E96E9" w14:textId="0634098A" w:rsidR="00F01B96" w:rsidRPr="00212163" w:rsidRDefault="00101663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Built</w:t>
                            </w:r>
                            <w:r w:rsidR="00F01B96"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F01B96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 website</w:t>
                            </w:r>
                            <w:r w:rsidR="00F01B96" w:rsidRPr="00B116AD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securely track COVID-19 cases in under 24 hours</w:t>
                            </w:r>
                          </w:p>
                          <w:p w14:paraId="1FEC632C" w14:textId="7062A430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Co-developed an app that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generates</w:t>
                            </w:r>
                            <w:r w:rsidR="0090174A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GitLab-CI</w:t>
                            </w:r>
                            <w:r w:rsidR="004E203E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pipelines to build, test, and deploy apps</w:t>
                            </w:r>
                          </w:p>
                          <w:p w14:paraId="40B15D84" w14:textId="4C9FEC7B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Utilized Spring Security and </w:t>
                            </w:r>
                            <w:r w:rsidR="00CB32D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o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Auth2 to </w:t>
                            </w:r>
                            <w:r w:rsidR="000674D9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properly authenticate and authorize users</w:t>
                            </w:r>
                          </w:p>
                          <w:p w14:paraId="6F5D5609" w14:textId="1B3C19A5" w:rsidR="004E203E" w:rsidRPr="00212163" w:rsidRDefault="00AF3EBC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Built several highly available and</w:t>
                            </w:r>
                            <w:r w:rsidR="00711040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scalable apps and Restful APIs</w:t>
                            </w:r>
                          </w:p>
                          <w:p w14:paraId="5D796D6B" w14:textId="45CAE3F9" w:rsidR="00B116AD" w:rsidRPr="00B31FC7" w:rsidRDefault="004E203E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Co–</w:t>
                            </w:r>
                            <w:r w:rsidR="00AE3F3E"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produced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</w:t>
                            </w:r>
                            <w:r w:rsidR="00AE3F3E"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website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optimize purchasing that discovered $1.5 billion in unrealized savings and has already saved over $</w:t>
                            </w:r>
                            <w:r w:rsidR="00945B5D"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20</w:t>
                            </w:r>
                            <w:r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million annuall</w:t>
                            </w:r>
                            <w:r w:rsidR="00B116AD" w:rsidRPr="00B31FC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y</w:t>
                            </w:r>
                          </w:p>
                          <w:p w14:paraId="680C9587" w14:textId="77777777" w:rsidR="00B116AD" w:rsidRPr="001E70BC" w:rsidRDefault="00F01B96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Integrated reusable React components into a web server using server render</w:t>
                            </w:r>
                            <w:r w:rsidR="002E3C4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ed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pages</w:t>
                            </w:r>
                          </w:p>
                          <w:p w14:paraId="6ABAAE4A" w14:textId="07C998C3" w:rsidR="001E70BC" w:rsidRPr="001E70BC" w:rsidRDefault="00FD41C3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Established scalable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Selenium browser tests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that must pass prior to deployment</w:t>
                            </w:r>
                          </w:p>
                          <w:p w14:paraId="0F45588D" w14:textId="3B1AA21A" w:rsidR="001E70BC" w:rsidRPr="00B116AD" w:rsidRDefault="00101663" w:rsidP="00B116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Decreased </w:t>
                            </w:r>
                            <w:r w:rsidR="00AE3F3E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number of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defects deployed by adding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SonarQube and Coverity scans</w:t>
                            </w:r>
                          </w:p>
                        </w:tc>
                      </w:tr>
                      <w:tr w:rsidR="00334297" w14:paraId="2B68F6CE" w14:textId="77777777" w:rsidTr="001E70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09FB2ED3" w14:textId="1F59B24C" w:rsidR="00083EDA" w:rsidRPr="00083EDA" w:rsidRDefault="0090174A" w:rsidP="00083ED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19CB94" wp14:editId="2BA3BF90">
                                  <wp:extent cx="365760" cy="365760"/>
                                  <wp:effectExtent l="0" t="0" r="0" b="0"/>
                                  <wp:docPr id="3" name="Graphic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701F00D" w14:textId="77777777" w:rsidR="001733D0" w:rsidRPr="001733D0" w:rsidRDefault="001733D0" w:rsidP="000A6D7C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04401266" w14:textId="616EE988" w:rsidR="00083EDA" w:rsidRPr="00083EDA" w:rsidRDefault="00083EDA" w:rsidP="000A6D7C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June 2018-March 2019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6C5D6E66" w14:textId="77777777" w:rsidR="001733D0" w:rsidRPr="001733D0" w:rsidRDefault="001733D0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120F9574" w14:textId="4C5823AC" w:rsidR="00083EDA" w:rsidRPr="00083EDA" w:rsidRDefault="00083EDA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3EDA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</w:p>
                          <w:p w14:paraId="103C6B6B" w14:textId="2840ED76" w:rsidR="00083EDA" w:rsidRPr="00212163" w:rsidRDefault="00083EDA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Created a website using .NET </w:t>
                            </w:r>
                            <w:r w:rsidR="000B6C81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Core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to host real-time </w:t>
                            </w:r>
                            <w:r w:rsidR="00AE3F3E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analytics</w:t>
                            </w:r>
                          </w:p>
                          <w:p w14:paraId="290E79F2" w14:textId="71360839" w:rsidR="00083EDA" w:rsidRPr="00CB32D1" w:rsidRDefault="00083EDA" w:rsidP="00CB32D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Visualized data in Tableau</w:t>
                            </w:r>
                            <w:r w:rsidR="003F4DD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eliminat</w:t>
                            </w:r>
                            <w:r w:rsidR="003F4DD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ing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hundreds of </w:t>
                            </w:r>
                            <w:r w:rsidR="00EF085C"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charting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hours annually</w:t>
                            </w:r>
                          </w:p>
                        </w:tc>
                      </w:tr>
                      <w:tr w:rsidR="00C61CC1" w14:paraId="63107949" w14:textId="77777777" w:rsidTr="001E70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69A5D452" w14:textId="0E3B6F06" w:rsidR="00C61CC1" w:rsidRPr="00083EDA" w:rsidRDefault="0090174A" w:rsidP="00C61CC1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EEB16" wp14:editId="522D5D6B">
                                  <wp:extent cx="365760" cy="365760"/>
                                  <wp:effectExtent l="0" t="0" r="0" b="0"/>
                                  <wp:docPr id="4" name="Graphic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boeing.sv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473ACA84" w14:textId="77777777" w:rsidR="001733D0" w:rsidRPr="001733D0" w:rsidRDefault="001733D0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  <w:sz w:val="8"/>
                                <w:szCs w:val="8"/>
                              </w:rPr>
                            </w:pPr>
                          </w:p>
                          <w:p w14:paraId="19CF3139" w14:textId="576134FE" w:rsidR="00C61CC1" w:rsidRPr="00212163" w:rsidRDefault="00DB7218" w:rsidP="00C61CC1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 2017-June 2018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89AEFE4" w14:textId="77777777" w:rsidR="001733D0" w:rsidRPr="001733D0" w:rsidRDefault="001733D0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BFAF3DB" w14:textId="3578066A" w:rsidR="00C61CC1" w:rsidRPr="00083EDA" w:rsidRDefault="00DB7218" w:rsidP="005C5619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Systems Engineer – Risk Management</w:t>
                            </w:r>
                          </w:p>
                          <w:p w14:paraId="07B6AE21" w14:textId="28018B62" w:rsidR="00DB7218" w:rsidRDefault="00DB7218" w:rsidP="005C56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Managed risks, issues, and opportunities for a team of 300+ people</w:t>
                            </w:r>
                          </w:p>
                          <w:p w14:paraId="3CA00C9B" w14:textId="3C3C6EEC" w:rsidR="00C61CC1" w:rsidRPr="00CB32D1" w:rsidRDefault="00970CFE" w:rsidP="00970C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57" w:hanging="157"/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Maintained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proper risk mitigation plans for teams and individual engineers</w:t>
                            </w:r>
                          </w:p>
                        </w:tc>
                      </w:tr>
                      <w:tr w:rsidR="0090174A" w14:paraId="761BEF91" w14:textId="77777777" w:rsidTr="001E70BC">
                        <w:trPr>
                          <w:trHeight w:val="528"/>
                        </w:trPr>
                        <w:tc>
                          <w:tcPr>
                            <w:tcW w:w="586" w:type="dxa"/>
                          </w:tcPr>
                          <w:p w14:paraId="197CC2E7" w14:textId="419DE74B" w:rsidR="0090174A" w:rsidRPr="001733D0" w:rsidRDefault="001733D0" w:rsidP="0090174A">
                            <w:r w:rsidRPr="001733D0">
                              <w:drawing>
                                <wp:inline distT="0" distB="0" distL="0" distR="0" wp14:anchorId="61BF04B5" wp14:editId="2562FC1F">
                                  <wp:extent cx="274320" cy="274320"/>
                                  <wp:effectExtent l="0" t="0" r="0" b="0"/>
                                  <wp:docPr id="8" name="Graphic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edit.sv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624DD2A9" w14:textId="0226DCE8" w:rsidR="0090174A" w:rsidRPr="00CF4F38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E9786D1" w14:textId="337D92F3" w:rsidR="0090174A" w:rsidRPr="0090174A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7C21A7" w14:paraId="48C44B67" w14:textId="77777777" w:rsidTr="001E70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2DD436D0" w14:textId="0BD2DD39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414786DB" w14:textId="570074AC" w:rsidR="007C21A7" w:rsidRPr="00711040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Docker-Compose</w:t>
                            </w: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700D495C" w14:textId="3E54518C" w:rsidR="007C21A7" w:rsidRPr="007C21A7" w:rsidRDefault="001E70BC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Deployed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 CI/CD environment on an </w:t>
                            </w:r>
                            <w:r w:rsidR="00BB589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AWS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EC2 </w:t>
                            </w:r>
                            <w:r w:rsidR="00BB589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virtual machine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E40784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with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Docker-Compose</w:t>
                            </w:r>
                          </w:p>
                        </w:tc>
                      </w:tr>
                      <w:tr w:rsidR="007C21A7" w14:paraId="5F72E352" w14:textId="77777777" w:rsidTr="001E70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29707BAA" w14:textId="77777777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5B44F3FC" w14:textId="67DA338D" w:rsidR="007C21A7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Container Security</w:t>
                            </w: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7F50F278" w14:textId="00C3FC84" w:rsidR="007C21A7" w:rsidRPr="007C21A7" w:rsidRDefault="007C21A7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Integrated GitLab and Jenkins to</w:t>
                            </w:r>
                            <w:r w:rsidR="004553E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scan Docker images </w:t>
                            </w:r>
                            <w:r w:rsid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pushed</w:t>
                            </w: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to the registry</w:t>
                            </w:r>
                            <w:r w:rsidR="004553E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with Snyk</w:t>
                            </w:r>
                          </w:p>
                        </w:tc>
                      </w:tr>
                      <w:tr w:rsidR="001E70BC" w14:paraId="57A8347C" w14:textId="77777777" w:rsidTr="001E70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363E651D" w14:textId="77777777" w:rsidR="001E70BC" w:rsidRDefault="001E70BC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12B9CC99" w14:textId="70951FBC" w:rsidR="001E70BC" w:rsidRDefault="001E70BC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Serverless Architecture</w:t>
                            </w: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7CEAD2DC" w14:textId="1EEFB34F" w:rsidR="001E70BC" w:rsidRPr="007C21A7" w:rsidRDefault="00FD41C3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Incorporated AWS 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Lambda, Cognito, and API Gateway to auth</w:t>
                            </w:r>
                            <w:r w:rsidR="00BB589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users </w:t>
                            </w:r>
                            <w:r w:rsidR="001E70BC" w:rsidRPr="001E70BC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and expose endpoints</w:t>
                            </w:r>
                          </w:p>
                        </w:tc>
                      </w:tr>
                      <w:tr w:rsidR="007C21A7" w14:paraId="045F478B" w14:textId="77777777" w:rsidTr="001E70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3A0316FC" w14:textId="77777777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39593E5" w14:textId="7C6BEC0C" w:rsidR="007C21A7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IOS Application</w:t>
                            </w: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3C578392" w14:textId="61796E8D" w:rsidR="007C21A7" w:rsidRPr="007C21A7" w:rsidRDefault="007C21A7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Created an IOS app that allows a user to protect their pictures/videos with a passcode</w:t>
                            </w:r>
                          </w:p>
                        </w:tc>
                      </w:tr>
                      <w:tr w:rsidR="007C21A7" w14:paraId="23131C7A" w14:textId="77777777" w:rsidTr="001E70BC">
                        <w:trPr>
                          <w:trHeight w:val="297"/>
                        </w:trPr>
                        <w:tc>
                          <w:tcPr>
                            <w:tcW w:w="586" w:type="dxa"/>
                          </w:tcPr>
                          <w:p w14:paraId="3E039578" w14:textId="77777777" w:rsidR="007C21A7" w:rsidRDefault="007C21A7" w:rsidP="007C21A7">
                            <w:pPr>
                              <w:rPr>
                                <w:rFonts w:ascii="Gill Sans Nova Light" w:hAnsi="Gill Sans Nova Light"/>
                                <w:noProof/>
                                <w:color w:val="E7E6E6" w:themeColor="background2"/>
                              </w:rPr>
                            </w:pPr>
                          </w:p>
                        </w:tc>
                        <w:tc>
                          <w:tcPr>
                            <w:tcW w:w="2564" w:type="dxa"/>
                          </w:tcPr>
                          <w:p w14:paraId="2A89ED38" w14:textId="1477E5FD" w:rsidR="007C21A7" w:rsidRDefault="007C21A7" w:rsidP="007C21A7">
                            <w:pPr>
                              <w:spacing w:line="360" w:lineRule="auto"/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  <w:t>Online Clue Game</w:t>
                            </w:r>
                          </w:p>
                        </w:tc>
                        <w:tc>
                          <w:tcPr>
                            <w:tcW w:w="7920" w:type="dxa"/>
                            <w:shd w:val="clear" w:color="auto" w:fill="auto"/>
                          </w:tcPr>
                          <w:p w14:paraId="085E41E8" w14:textId="58568E94" w:rsidR="007C21A7" w:rsidRPr="007C21A7" w:rsidRDefault="00FD41C3" w:rsidP="007C21A7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Headed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 team </w:t>
                            </w:r>
                            <w:r w:rsidR="009C6A41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that developed</w:t>
                            </w:r>
                            <w:r w:rsidR="007C21A7" w:rsidRPr="007C21A7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an online version of Clue using Angular and Firebase</w:t>
                            </w:r>
                          </w:p>
                        </w:tc>
                      </w:tr>
                      <w:tr w:rsidR="0090174A" w14:paraId="246BB88B" w14:textId="5DF88DA3" w:rsidTr="001E70BC">
                        <w:trPr>
                          <w:trHeight w:val="642"/>
                        </w:trPr>
                        <w:tc>
                          <w:tcPr>
                            <w:tcW w:w="586" w:type="dxa"/>
                          </w:tcPr>
                          <w:p w14:paraId="7CDA475F" w14:textId="6BC22FF7" w:rsidR="0090174A" w:rsidRDefault="0090174A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B70E8B" wp14:editId="40617C74">
                                  <wp:extent cx="320040" cy="320040"/>
                                  <wp:effectExtent l="0" t="0" r="3810" b="3810"/>
                                  <wp:docPr id="32" name="Graphic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ortarboard.sv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040" cy="32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5CF0FECC" w14:textId="05098DA6" w:rsidR="0090174A" w:rsidRDefault="0090174A" w:rsidP="0090174A">
                            <w:pPr>
                              <w:rPr>
                                <w:rFonts w:ascii="Gill Sans MT" w:hAnsi="Gill Sans MT"/>
                                <w:color w:val="005AC8"/>
                                <w:sz w:val="48"/>
                                <w:szCs w:val="48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B7218">
                              <w:rPr>
                                <w:rFonts w:ascii="Gill Sans MT" w:hAnsi="Gill Sans MT"/>
                                <w:color w:val="005AC8"/>
                                <w:sz w:val="44"/>
                                <w:szCs w:val="44"/>
                                <w14:textFill>
                                  <w14:solidFill>
                                    <w14:srgbClr w14:val="005AC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235E9E8D" w14:textId="77777777" w:rsidR="0090174A" w:rsidRPr="000A6D7C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</w:tr>
                      <w:tr w:rsidR="0090174A" w14:paraId="2B026298" w14:textId="77777777" w:rsidTr="001E70BC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4D4ADB73" w14:textId="02DC833B" w:rsidR="0090174A" w:rsidRDefault="0090174A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32AF9" wp14:editId="29C1DE8B">
                                  <wp:extent cx="365760" cy="365760"/>
                                  <wp:effectExtent l="0" t="0" r="0" b="0"/>
                                  <wp:docPr id="33" name="Graphic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Johns-Hopkins-University-01.svg"/>
                                          <pic:cNvPicPr/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rcRect l="10800" t="42000" r="73200" b="420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1576CFA5" w14:textId="06BB5457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Johns Hopkins</w:t>
                            </w:r>
                          </w:p>
                          <w:p w14:paraId="21085EC0" w14:textId="2EB12604" w:rsidR="0090174A" w:rsidRPr="00212163" w:rsidRDefault="0090174A" w:rsidP="0090174A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Expected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August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 2020</w:t>
                            </w:r>
                          </w:p>
                          <w:p w14:paraId="4BD1B28D" w14:textId="27F5F017" w:rsidR="0090174A" w:rsidRPr="00DB7218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</w:p>
                        </w:tc>
                        <w:tc>
                          <w:tcPr>
                            <w:tcW w:w="7920" w:type="dxa"/>
                          </w:tcPr>
                          <w:p w14:paraId="79770200" w14:textId="2D638876" w:rsidR="0090174A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Master of Science in Computer Science</w:t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4.0/4.0</w:t>
                            </w:r>
                          </w:p>
                          <w:p w14:paraId="5BD4E9FA" w14:textId="10D0D4FC" w:rsidR="0090174A" w:rsidRPr="00212163" w:rsidRDefault="0090174A" w:rsidP="0090174A">
                            <w:pP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Courses in algorithms, </w:t>
                            </w:r>
                            <w:r w:rsidR="00FD41C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web development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,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DevOps, 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web </w:t>
                            </w:r>
                            <w:r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security</w:t>
                            </w: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, and IOS</w:t>
                            </w:r>
                          </w:p>
                          <w:p w14:paraId="46BBBB04" w14:textId="5E6F9369" w:rsidR="0090174A" w:rsidRPr="00663312" w:rsidRDefault="0090174A" w:rsidP="0090174A">
                            <w:pPr>
                              <w:rPr>
                                <w:rFonts w:ascii="Gill Sans Nova Light" w:hAnsi="Gill Sans Nova Light"/>
                              </w:rPr>
                            </w:pPr>
                          </w:p>
                        </w:tc>
                      </w:tr>
                      <w:tr w:rsidR="0090174A" w14:paraId="36F57E2C" w14:textId="77777777" w:rsidTr="001E70BC">
                        <w:trPr>
                          <w:trHeight w:val="573"/>
                        </w:trPr>
                        <w:tc>
                          <w:tcPr>
                            <w:tcW w:w="586" w:type="dxa"/>
                          </w:tcPr>
                          <w:p w14:paraId="6C673E36" w14:textId="5C020172" w:rsidR="0090174A" w:rsidRDefault="0090174A" w:rsidP="0090174A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FE6581" wp14:editId="3E8E15C3">
                                  <wp:extent cx="365760" cy="363855"/>
                                  <wp:effectExtent l="0" t="0" r="0" b="0"/>
                                  <wp:docPr id="34" name="Graphic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Illinois_Fighting_Illini_logo.svg"/>
                                          <pic:cNvPicPr/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rcRect l="-15263" r="147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75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64" w:type="dxa"/>
                          </w:tcPr>
                          <w:p w14:paraId="726EA279" w14:textId="42AA5961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Illinois </w:t>
                            </w:r>
                          </w:p>
                          <w:p w14:paraId="02977334" w14:textId="3DC2BA37" w:rsidR="0090174A" w:rsidRPr="001A3F5F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3F5F">
                              <w:rPr>
                                <w:rFonts w:ascii="Gill Sans Nova Light" w:hAnsi="Gill Sans Nova Light"/>
                                <w:b/>
                                <w:bCs/>
                                <w:sz w:val="28"/>
                                <w:szCs w:val="28"/>
                              </w:rPr>
                              <w:t>Urbana-Champaign</w:t>
                            </w:r>
                          </w:p>
                          <w:p w14:paraId="4FCA9E0B" w14:textId="23CF7EE1" w:rsidR="0090174A" w:rsidRPr="00AA55B4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May 2017</w:t>
                            </w:r>
                          </w:p>
                        </w:tc>
                        <w:tc>
                          <w:tcPr>
                            <w:tcW w:w="7920" w:type="dxa"/>
                          </w:tcPr>
                          <w:p w14:paraId="51BAC141" w14:textId="42199DAD" w:rsidR="0090174A" w:rsidRDefault="0090174A" w:rsidP="0090174A">
                            <w:pP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663312">
                              <w:rPr>
                                <w:rFonts w:ascii="Gill Sans Nova Light" w:hAnsi="Gill Sans Nova Ligh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Aerospace Engineering, 3.77/4.00</w:t>
                            </w:r>
                          </w:p>
                          <w:p w14:paraId="2B1DF2B9" w14:textId="2D993A25" w:rsidR="0090174A" w:rsidRPr="00663312" w:rsidRDefault="0090174A" w:rsidP="0090174A">
                            <w:pPr>
                              <w:rPr>
                                <w:rFonts w:ascii="Gill Sans Nova Light" w:hAnsi="Gill Sans Nova Light"/>
                                <w:color w:val="767171" w:themeColor="background2" w:themeShade="80"/>
                              </w:rPr>
                            </w:pPr>
                            <w:r w:rsidRPr="0021216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 xml:space="preserve">Courses in data structures, algorithms, designing and building UAVs, and the development cycle of </w:t>
                            </w:r>
                            <w:r w:rsidR="00FD41C3">
                              <w:rPr>
                                <w:rFonts w:ascii="Gill Sans Nova Light" w:hAnsi="Gill Sans Nova Light"/>
                                <w:color w:val="404040" w:themeColor="text1" w:themeTint="BF"/>
                              </w:rPr>
                              <w:t>aircraft</w:t>
                            </w:r>
                          </w:p>
                        </w:tc>
                      </w:tr>
                    </w:tbl>
                    <w:p w14:paraId="6D71D0D0" w14:textId="77777777" w:rsidR="00EF3E0B" w:rsidRPr="00A2757B" w:rsidRDefault="00EF3E0B" w:rsidP="00EF3E0B">
                      <w:pPr>
                        <w:rPr>
                          <w:rFonts w:ascii="Gill Sans MT" w:hAnsi="Gill Sans MT"/>
                          <w:color w:val="595959" w:themeColor="text1" w:themeTint="A6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1CC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C2475A" wp14:editId="07FE644A">
                <wp:simplePos x="0" y="0"/>
                <wp:positionH relativeFrom="margin">
                  <wp:posOffset>-111760</wp:posOffset>
                </wp:positionH>
                <wp:positionV relativeFrom="paragraph">
                  <wp:posOffset>0</wp:posOffset>
                </wp:positionV>
                <wp:extent cx="4585335" cy="8870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DF2D4" w14:textId="77777777" w:rsidR="00CD56BE" w:rsidRPr="00D93B0E" w:rsidRDefault="00CD56B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</w:pPr>
                            <w:r w:rsidRPr="00D93B0E">
                              <w:rPr>
                                <w:rFonts w:ascii="Gill Sans MT" w:hAnsi="Gill Sans MT"/>
                                <w:color w:val="000000" w:themeColor="text1"/>
                                <w:sz w:val="120"/>
                                <w:szCs w:val="120"/>
                              </w:rPr>
                              <w:t>Zach Romano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475A" id="_x0000_s1028" type="#_x0000_t202" style="position:absolute;margin-left:-8.8pt;margin-top:0;width:361.05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" filled="f" stroked="f">
                <v:textbox>
                  <w:txbxContent>
                    <w:p w14:paraId="4C6DF2D4" w14:textId="77777777" w:rsidR="00CD56BE" w:rsidRPr="00D93B0E" w:rsidRDefault="00CD56BE">
                      <w:pPr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</w:pPr>
                      <w:r w:rsidRPr="00D93B0E">
                        <w:rPr>
                          <w:rFonts w:ascii="Gill Sans MT" w:hAnsi="Gill Sans MT"/>
                          <w:color w:val="000000" w:themeColor="text1"/>
                          <w:sz w:val="120"/>
                          <w:szCs w:val="120"/>
                        </w:rPr>
                        <w:t>Zach Romano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3DB" w:rsidSect="00CD5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288" type="#_x0000_t75" style="width:48pt;height:48pt;visibility:visible;mso-wrap-style:square" o:bullet="t">
        <v:imagedata r:id="rId1" o:title=""/>
      </v:shape>
    </w:pict>
  </w:numPicBullet>
  <w:numPicBullet w:numPicBulletId="1">
    <w:pict>
      <v:shape id="_x0000_i3289" type="#_x0000_t75" style="width:48pt;height:48pt;visibility:visible;mso-wrap-style:square" o:bullet="t">
        <v:imagedata r:id="rId2" o:title=""/>
      </v:shape>
    </w:pict>
  </w:numPicBullet>
  <w:numPicBullet w:numPicBulletId="2">
    <w:pict>
      <v:shape id="_x0000_i3290" type="#_x0000_t75" style="width:27pt;height:28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" o:bullet="t">
        <v:imagedata r:id="rId3" o:title="" cropleft="-3599f" cropright="-2358f"/>
      </v:shape>
    </w:pict>
  </w:numPicBullet>
  <w:abstractNum w:abstractNumId="0" w15:restartNumberingAfterBreak="0">
    <w:nsid w:val="2CEB0064"/>
    <w:multiLevelType w:val="hybridMultilevel"/>
    <w:tmpl w:val="03F29340"/>
    <w:lvl w:ilvl="0" w:tplc="40D6E6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016DE7"/>
    <w:multiLevelType w:val="hybridMultilevel"/>
    <w:tmpl w:val="6F766892"/>
    <w:lvl w:ilvl="0" w:tplc="0BDAFD56">
      <w:start w:val="618"/>
      <w:numFmt w:val="bullet"/>
      <w:lvlText w:val="-"/>
      <w:lvlJc w:val="left"/>
      <w:pPr>
        <w:ind w:left="360" w:hanging="360"/>
      </w:pPr>
      <w:rPr>
        <w:rFonts w:ascii="Gill Sans Nova Light" w:eastAsiaTheme="minorHAnsi" w:hAnsi="Gill Sans Nov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A712F"/>
    <w:multiLevelType w:val="hybridMultilevel"/>
    <w:tmpl w:val="A4409B56"/>
    <w:lvl w:ilvl="0" w:tplc="AFF279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E"/>
    <w:rsid w:val="000674D9"/>
    <w:rsid w:val="00083EDA"/>
    <w:rsid w:val="000A6D7C"/>
    <w:rsid w:val="000B6C81"/>
    <w:rsid w:val="00101663"/>
    <w:rsid w:val="001733D0"/>
    <w:rsid w:val="001A3F5F"/>
    <w:rsid w:val="001B2797"/>
    <w:rsid w:val="001C4B24"/>
    <w:rsid w:val="001E70BC"/>
    <w:rsid w:val="00200ED8"/>
    <w:rsid w:val="00212163"/>
    <w:rsid w:val="002230C5"/>
    <w:rsid w:val="00267C36"/>
    <w:rsid w:val="002937DE"/>
    <w:rsid w:val="002B72B7"/>
    <w:rsid w:val="002E3C41"/>
    <w:rsid w:val="002F0368"/>
    <w:rsid w:val="00334297"/>
    <w:rsid w:val="00375CF2"/>
    <w:rsid w:val="003C261A"/>
    <w:rsid w:val="003F4DD3"/>
    <w:rsid w:val="004553E7"/>
    <w:rsid w:val="004A74D3"/>
    <w:rsid w:val="004E203E"/>
    <w:rsid w:val="0056498A"/>
    <w:rsid w:val="00575833"/>
    <w:rsid w:val="00581786"/>
    <w:rsid w:val="005C5619"/>
    <w:rsid w:val="00636533"/>
    <w:rsid w:val="00663312"/>
    <w:rsid w:val="006C125F"/>
    <w:rsid w:val="00711040"/>
    <w:rsid w:val="00723CFA"/>
    <w:rsid w:val="00737C23"/>
    <w:rsid w:val="00756A2D"/>
    <w:rsid w:val="007C21A7"/>
    <w:rsid w:val="007C4598"/>
    <w:rsid w:val="0090174A"/>
    <w:rsid w:val="00902F4F"/>
    <w:rsid w:val="00945B5D"/>
    <w:rsid w:val="00970CFE"/>
    <w:rsid w:val="009927E9"/>
    <w:rsid w:val="009A07D3"/>
    <w:rsid w:val="009A6A2C"/>
    <w:rsid w:val="009C6A41"/>
    <w:rsid w:val="00A2757B"/>
    <w:rsid w:val="00A62BDC"/>
    <w:rsid w:val="00AA55B4"/>
    <w:rsid w:val="00AE3F3E"/>
    <w:rsid w:val="00AF3EBC"/>
    <w:rsid w:val="00B116AD"/>
    <w:rsid w:val="00B126BA"/>
    <w:rsid w:val="00B31FC7"/>
    <w:rsid w:val="00B53C74"/>
    <w:rsid w:val="00B735E0"/>
    <w:rsid w:val="00BB589C"/>
    <w:rsid w:val="00BF00CC"/>
    <w:rsid w:val="00BF1C69"/>
    <w:rsid w:val="00C41686"/>
    <w:rsid w:val="00C61CC1"/>
    <w:rsid w:val="00CB32D1"/>
    <w:rsid w:val="00CD56BE"/>
    <w:rsid w:val="00CF4F38"/>
    <w:rsid w:val="00D93B0E"/>
    <w:rsid w:val="00DB7218"/>
    <w:rsid w:val="00E40784"/>
    <w:rsid w:val="00E71519"/>
    <w:rsid w:val="00EB01BE"/>
    <w:rsid w:val="00ED2671"/>
    <w:rsid w:val="00EF085C"/>
    <w:rsid w:val="00EF3E0B"/>
    <w:rsid w:val="00F01B96"/>
    <w:rsid w:val="00F17A62"/>
    <w:rsid w:val="00F3389B"/>
    <w:rsid w:val="00F662EF"/>
    <w:rsid w:val="00F95583"/>
    <w:rsid w:val="00FD41C3"/>
    <w:rsid w:val="00FD76E8"/>
    <w:rsid w:val="00F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FA37"/>
  <w15:chartTrackingRefBased/>
  <w15:docId w15:val="{274C84D4-7723-4226-B61C-74BE8FA5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7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F03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D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03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zromano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7" Type="http://schemas.openxmlformats.org/officeDocument/2006/relationships/hyperlink" Target="https://www.zromano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9.svg"/><Relationship Id="rId25" Type="http://schemas.openxmlformats.org/officeDocument/2006/relationships/image" Target="media/image17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hyperlink" Target="https://www.linkedin.com/in/zromano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zromano/" TargetMode="External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sv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achary.c.romano@gmail.com" TargetMode="External"/><Relationship Id="rId14" Type="http://schemas.openxmlformats.org/officeDocument/2006/relationships/hyperlink" Target="mailto:zachary.c.romano@gmail.com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0F538AC-4208-4E03-91D0-8D3D0AB6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Romano</dc:creator>
  <cp:keywords/>
  <dc:description/>
  <cp:lastModifiedBy>Zach</cp:lastModifiedBy>
  <cp:revision>47</cp:revision>
  <cp:lastPrinted>2020-05-24T01:53:00Z</cp:lastPrinted>
  <dcterms:created xsi:type="dcterms:W3CDTF">2019-11-12T05:45:00Z</dcterms:created>
  <dcterms:modified xsi:type="dcterms:W3CDTF">2020-05-24T02:26:00Z</dcterms:modified>
</cp:coreProperties>
</file>